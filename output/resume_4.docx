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60"/>
        <w:ind w:left="0" w:right="0"/>
      </w:pPr>
    </w:p>
    <w:p>
      <w:pPr>
        <w:autoSpaceDN w:val="0"/>
        <w:autoSpaceDE w:val="0"/>
        <w:widowControl/>
        <w:spacing w:line="256" w:lineRule="exact" w:before="946" w:after="0"/>
        <w:ind w:left="120" w:right="7200" w:firstLine="0"/>
        <w:jc w:val="left"/>
      </w:pPr>
      <w:r>
        <w:rPr>
          <w:rFonts w:ascii="helv" w:hAnsi="helv" w:eastAsia="helv"/>
          <w:b w:val="0"/>
          <w:i w:val="0"/>
          <w:color w:val="000000"/>
          <w:sz w:val="63"/>
        </w:rPr>
        <w:t xml:space="preserve">Pisya Gayatri </w:t>
      </w:r>
      <w:r>
        <w:br/>
      </w:r>
      <w:r>
        <w:rPr>
          <w:rFonts w:ascii="Merriweather" w:hAnsi="Merriweather" w:eastAsia="Merriweather"/>
          <w:b w:val="0"/>
          <w:i w:val="0"/>
          <w:color w:val="000000"/>
          <w:sz w:val="18"/>
        </w:rPr>
        <w:t xml:space="preserve">gayatripisya@gmail.com </w:t>
      </w:r>
      <w:r>
        <w:br/>
      </w:r>
      <w:r>
        <w:rPr>
          <w:rFonts w:ascii="Merriweather" w:hAnsi="Merriweather" w:eastAsia="Merriweather"/>
          <w:b w:val="0"/>
          <w:i w:val="0"/>
          <w:color w:val="000000"/>
          <w:sz w:val="18"/>
        </w:rPr>
        <w:t xml:space="preserve">7681898639 </w:t>
      </w:r>
      <w:r>
        <w:br/>
      </w:r>
      <w:r>
        <w:rPr>
          <w:rFonts w:ascii="Merriweather" w:hAnsi="Merriweather" w:eastAsia="Merriweather"/>
          <w:b w:val="0"/>
          <w:i w:val="0"/>
          <w:color w:val="000000"/>
          <w:sz w:val="18"/>
        </w:rPr>
        <w:t>https://gayatripisya.vercel.app/</w:t>
      </w:r>
    </w:p>
    <w:p>
      <w:pPr>
        <w:autoSpaceDN w:val="0"/>
        <w:autoSpaceDE w:val="0"/>
        <w:widowControl/>
        <w:spacing w:line="210" w:lineRule="exact" w:before="450" w:after="0"/>
        <w:ind w:left="120" w:right="0" w:firstLine="0"/>
        <w:jc w:val="left"/>
      </w:pPr>
      <w:r>
        <w:rPr>
          <w:rFonts w:ascii="helv" w:hAnsi="helv" w:eastAsia="helv"/>
          <w:b w:val="0"/>
          <w:i w:val="0"/>
          <w:color w:val="000000"/>
          <w:sz w:val="21"/>
        </w:rPr>
        <w:t>Summary</w:t>
      </w:r>
    </w:p>
    <w:p>
      <w:pPr>
        <w:autoSpaceDN w:val="0"/>
        <w:autoSpaceDE w:val="0"/>
        <w:widowControl/>
        <w:spacing w:line="245" w:lineRule="auto" w:before="302" w:after="0"/>
        <w:ind w:left="120" w:right="288" w:firstLine="0"/>
        <w:jc w:val="left"/>
      </w:pPr>
      <w:r>
        <w:rPr>
          <w:rFonts w:ascii="Merriweather" w:hAnsi="Merriweather" w:eastAsia="Merriweather"/>
          <w:b w:val="0"/>
          <w:i w:val="0"/>
          <w:color w:val="000000"/>
          <w:sz w:val="18"/>
        </w:rPr>
        <w:t xml:space="preserve">Detail-oriented Full Stack Developer with expertise in Java, Angular, and Spring Boot. Passionate about creating </w:t>
      </w:r>
      <w:r>
        <w:rPr>
          <w:rFonts w:ascii="Merriweather" w:hAnsi="Merriweather" w:eastAsia="Merriweather"/>
          <w:b w:val="0"/>
          <w:i w:val="0"/>
          <w:color w:val="000000"/>
          <w:sz w:val="18"/>
        </w:rPr>
        <w:t xml:space="preserve">efficient and user-friendly applications, I excel in both front-end and back-end development. I thrive in collaborative </w:t>
      </w:r>
      <w:r>
        <w:rPr>
          <w:rFonts w:ascii="Merriweather" w:hAnsi="Merriweather" w:eastAsia="Merriweather"/>
          <w:b w:val="0"/>
          <w:i w:val="0"/>
          <w:color w:val="000000"/>
          <w:sz w:val="18"/>
        </w:rPr>
        <w:t xml:space="preserve">environments, believing that teamwork enhances creativity and leads to exceptional results. Committed to delivering </w:t>
      </w:r>
      <w:r>
        <w:rPr>
          <w:rFonts w:ascii="Merriweather" w:hAnsi="Merriweather" w:eastAsia="Merriweather"/>
          <w:b w:val="0"/>
          <w:i w:val="0"/>
          <w:color w:val="000000"/>
          <w:sz w:val="18"/>
        </w:rPr>
        <w:t xml:space="preserve">high-quality software solutions, I continually seek opportunities to learn and improve my skills. Eager to contribute </w:t>
      </w:r>
      <w:r>
        <w:rPr>
          <w:rFonts w:ascii="Merriweather" w:hAnsi="Merriweather" w:eastAsia="Merriweather"/>
          <w:b w:val="0"/>
          <w:i w:val="0"/>
          <w:color w:val="000000"/>
          <w:sz w:val="18"/>
        </w:rPr>
        <w:t xml:space="preserve">innovative ideas and leverage my technical expertise to drive successful development projects and make a meaningful </w:t>
      </w:r>
      <w:r>
        <w:rPr>
          <w:rFonts w:ascii="Merriweather" w:hAnsi="Merriweather" w:eastAsia="Merriweather"/>
          <w:b w:val="0"/>
          <w:i w:val="0"/>
          <w:color w:val="000000"/>
          <w:sz w:val="18"/>
        </w:rPr>
        <w:t>impact.</w:t>
      </w:r>
    </w:p>
    <w:p>
      <w:pPr>
        <w:autoSpaceDN w:val="0"/>
        <w:autoSpaceDE w:val="0"/>
        <w:widowControl/>
        <w:spacing w:line="216" w:lineRule="exact" w:before="396" w:after="0"/>
        <w:ind w:left="120" w:right="0" w:firstLine="0"/>
        <w:jc w:val="left"/>
      </w:pPr>
      <w:r>
        <w:rPr>
          <w:w w:val="98.27002612027255"/>
          <w:rFonts w:ascii="helv" w:hAnsi="helv" w:eastAsia="helv"/>
          <w:b w:val="0"/>
          <w:i w:val="0"/>
          <w:color w:val="000000"/>
          <w:sz w:val="22"/>
        </w:rPr>
        <w:t>Education</w:t>
      </w:r>
    </w:p>
    <w:p>
      <w:pPr>
        <w:autoSpaceDN w:val="0"/>
        <w:autoSpaceDE w:val="0"/>
        <w:widowControl/>
        <w:spacing w:line="250" w:lineRule="exact" w:before="324" w:after="0"/>
        <w:ind w:left="120" w:right="0" w:firstLine="0"/>
        <w:jc w:val="left"/>
      </w:pPr>
      <w:r>
        <w:rPr>
          <w:rFonts w:ascii="helv" w:hAnsi="helv" w:eastAsia="helv"/>
          <w:b w:val="0"/>
          <w:i w:val="0"/>
          <w:color w:val="000000"/>
          <w:sz w:val="25"/>
        </w:rPr>
        <w:t>B Tech , CSE</w:t>
      </w:r>
    </w:p>
    <w:p>
      <w:pPr>
        <w:autoSpaceDN w:val="0"/>
        <w:tabs>
          <w:tab w:pos="10330" w:val="left"/>
        </w:tabs>
        <w:autoSpaceDE w:val="0"/>
        <w:widowControl/>
        <w:spacing w:line="258" w:lineRule="exact" w:before="2" w:after="0"/>
        <w:ind w:left="120" w:right="144" w:firstLine="0"/>
        <w:jc w:val="left"/>
      </w:pPr>
      <w:r>
        <w:rPr>
          <w:rFonts w:ascii="helv" w:hAnsi="helv" w:eastAsia="helv"/>
          <w:b w:val="0"/>
          <w:i w:val="0"/>
          <w:color w:val="000000"/>
          <w:sz w:val="18"/>
        </w:rPr>
        <w:t xml:space="preserve">Centurion University of Technology and Management • Paralakhemundi </w:t>
      </w:r>
      <w:r>
        <w:tab/>
      </w:r>
      <w:r>
        <w:rPr>
          <w:rFonts w:ascii="helv" w:hAnsi="helv" w:eastAsia="helv"/>
          <w:b w:val="0"/>
          <w:i w:val="0"/>
          <w:color w:val="000000"/>
          <w:sz w:val="18"/>
        </w:rPr>
        <w:t xml:space="preserve">09/2026 </w:t>
      </w:r>
      <w:r>
        <w:rPr>
          <w:rFonts w:ascii="Merriweather" w:hAnsi="Merriweather" w:eastAsia="Merriweather"/>
          <w:b w:val="0"/>
          <w:i w:val="0"/>
          <w:color w:val="000000"/>
          <w:sz w:val="18"/>
        </w:rPr>
        <w:t xml:space="preserve">I am currently a 3rd-year student, where I am building a strong foundation in technology and development. My </w:t>
      </w:r>
      <w:r>
        <w:rPr>
          <w:rFonts w:ascii="Merriweather" w:hAnsi="Merriweather" w:eastAsia="Merriweather"/>
          <w:b w:val="0"/>
          <w:i w:val="0"/>
          <w:color w:val="000000"/>
          <w:sz w:val="18"/>
        </w:rPr>
        <w:t xml:space="preserve">coursework and hands-on projects are preparing me with essential skills and knowledge in web development, software </w:t>
      </w:r>
      <w:r>
        <w:rPr>
          <w:rFonts w:ascii="Merriweather" w:hAnsi="Merriweather" w:eastAsia="Merriweather"/>
          <w:b w:val="0"/>
          <w:i w:val="0"/>
          <w:color w:val="000000"/>
          <w:sz w:val="18"/>
        </w:rPr>
        <w:t>engineering, and modern programming practices, helping me advance toward my career goals in the tech industry.</w:t>
      </w:r>
    </w:p>
    <w:p>
      <w:pPr>
        <w:autoSpaceDN w:val="0"/>
        <w:tabs>
          <w:tab w:pos="10314" w:val="left"/>
        </w:tabs>
        <w:autoSpaceDE w:val="0"/>
        <w:widowControl/>
        <w:spacing w:line="258" w:lineRule="exact" w:before="276" w:after="0"/>
        <w:ind w:left="120" w:right="144" w:firstLine="0"/>
        <w:jc w:val="left"/>
      </w:pPr>
      <w:r>
        <w:rPr>
          <w:rFonts w:ascii="helv" w:hAnsi="helv" w:eastAsia="helv"/>
          <w:b w:val="0"/>
          <w:i w:val="0"/>
          <w:color w:val="000000"/>
          <w:sz w:val="25"/>
        </w:rPr>
        <w:t xml:space="preserve">Secondary Education, MPC </w:t>
      </w:r>
      <w:r>
        <w:br/>
      </w:r>
      <w:r>
        <w:rPr>
          <w:rFonts w:ascii="helv" w:hAnsi="helv" w:eastAsia="helv"/>
          <w:b w:val="0"/>
          <w:i w:val="0"/>
          <w:color w:val="000000"/>
          <w:sz w:val="18"/>
        </w:rPr>
        <w:t xml:space="preserve">Mahindra Junior College • Pathapatnam </w:t>
      </w:r>
      <w:r>
        <w:tab/>
      </w:r>
      <w:r>
        <w:rPr>
          <w:rFonts w:ascii="helv" w:hAnsi="helv" w:eastAsia="helv"/>
          <w:b w:val="0"/>
          <w:i w:val="0"/>
          <w:color w:val="000000"/>
          <w:sz w:val="18"/>
        </w:rPr>
        <w:t xml:space="preserve">04/2022 </w:t>
      </w:r>
      <w:r>
        <w:rPr>
          <w:rFonts w:ascii="Merriweather" w:hAnsi="Merriweather" w:eastAsia="Merriweather"/>
          <w:b w:val="0"/>
          <w:i w:val="0"/>
          <w:color w:val="000000"/>
          <w:sz w:val="18"/>
        </w:rPr>
        <w:t xml:space="preserve">I completed my studies at Mahindra Junior College, where I specialized in the MPC stream (Mathematics, Physics, and </w:t>
      </w:r>
      <w:r>
        <w:rPr>
          <w:rFonts w:ascii="Merriweather" w:hAnsi="Merriweather" w:eastAsia="Merriweather"/>
          <w:b w:val="0"/>
          <w:i w:val="0"/>
          <w:color w:val="000000"/>
          <w:sz w:val="18"/>
        </w:rPr>
        <w:t>Chemistry)</w:t>
      </w:r>
    </w:p>
    <w:p>
      <w:pPr>
        <w:autoSpaceDN w:val="0"/>
        <w:tabs>
          <w:tab w:pos="10344" w:val="left"/>
        </w:tabs>
        <w:autoSpaceDE w:val="0"/>
        <w:widowControl/>
        <w:spacing w:line="270" w:lineRule="exact" w:before="242" w:after="0"/>
        <w:ind w:left="120" w:right="0" w:firstLine="0"/>
        <w:jc w:val="left"/>
      </w:pPr>
      <w:r>
        <w:rPr>
          <w:rFonts w:ascii="helv" w:hAnsi="helv" w:eastAsia="helv"/>
          <w:b w:val="0"/>
          <w:i w:val="0"/>
          <w:color w:val="000000"/>
          <w:sz w:val="25"/>
        </w:rPr>
        <w:t xml:space="preserve">Matriculation </w:t>
      </w:r>
      <w:r>
        <w:br/>
      </w:r>
      <w:r>
        <w:rPr>
          <w:rFonts w:ascii="helv" w:hAnsi="helv" w:eastAsia="helv"/>
          <w:b w:val="0"/>
          <w:i w:val="0"/>
          <w:color w:val="000000"/>
          <w:sz w:val="18"/>
        </w:rPr>
        <w:t xml:space="preserve">UGHS • Machhumara </w:t>
      </w:r>
      <w:r>
        <w:tab/>
      </w:r>
      <w:r>
        <w:rPr>
          <w:rFonts w:ascii="helv" w:hAnsi="helv" w:eastAsia="helv"/>
          <w:b w:val="0"/>
          <w:i w:val="0"/>
          <w:color w:val="000000"/>
          <w:sz w:val="18"/>
        </w:rPr>
        <w:t xml:space="preserve">03/2020 </w:t>
      </w:r>
      <w:r>
        <w:rPr>
          <w:rFonts w:ascii="Merriweather" w:hAnsi="Merriweather" w:eastAsia="Merriweather"/>
          <w:b w:val="0"/>
          <w:i w:val="0"/>
          <w:color w:val="000000"/>
          <w:sz w:val="18"/>
        </w:rPr>
        <w:t>I completed my 10th grade at UGHS, where I developed a strong academic foundation across various subjects.</w:t>
      </w:r>
    </w:p>
    <w:p>
      <w:pPr>
        <w:autoSpaceDN w:val="0"/>
        <w:autoSpaceDE w:val="0"/>
        <w:widowControl/>
        <w:spacing w:line="216" w:lineRule="exact" w:before="318" w:after="0"/>
        <w:ind w:left="120" w:right="0" w:firstLine="0"/>
        <w:jc w:val="left"/>
      </w:pPr>
      <w:r>
        <w:rPr>
          <w:w w:val="98.27002612027255"/>
          <w:rFonts w:ascii="helv" w:hAnsi="helv" w:eastAsia="helv"/>
          <w:b w:val="0"/>
          <w:i w:val="0"/>
          <w:color w:val="000000"/>
          <w:sz w:val="22"/>
        </w:rPr>
        <w:t>Skills</w:t>
      </w:r>
    </w:p>
    <w:p>
      <w:pPr>
        <w:autoSpaceDN w:val="0"/>
        <w:autoSpaceDE w:val="0"/>
        <w:widowControl/>
        <w:spacing w:line="245" w:lineRule="auto" w:before="320" w:after="0"/>
        <w:ind w:left="120" w:right="432" w:firstLine="0"/>
        <w:jc w:val="left"/>
      </w:pPr>
      <w:r>
        <w:rPr>
          <w:rFonts w:ascii="Merriweather" w:hAnsi="Merriweather" w:eastAsia="Merriweather"/>
          <w:b w:val="0"/>
          <w:i w:val="0"/>
          <w:color w:val="000000"/>
          <w:sz w:val="18"/>
        </w:rPr>
        <w:t xml:space="preserve">Java, Python, Spring, Springboot, Mysql, Mongodb, Html, Css, JavaScript, Angular, Bootstrap, Postman, Git, Prompt, </w:t>
      </w:r>
      <w:r>
        <w:rPr>
          <w:rFonts w:ascii="Merriweather" w:hAnsi="Merriweather" w:eastAsia="Merriweather"/>
          <w:b w:val="0"/>
          <w:i w:val="0"/>
          <w:color w:val="000000"/>
          <w:sz w:val="18"/>
        </w:rPr>
        <w:t>Painting</w:t>
      </w:r>
    </w:p>
    <w:p>
      <w:pPr>
        <w:autoSpaceDN w:val="0"/>
        <w:autoSpaceDE w:val="0"/>
        <w:widowControl/>
        <w:spacing w:line="216" w:lineRule="exact" w:before="402" w:after="0"/>
        <w:ind w:left="120" w:right="0" w:firstLine="0"/>
        <w:jc w:val="left"/>
      </w:pPr>
      <w:r>
        <w:rPr>
          <w:w w:val="98.27002612027255"/>
          <w:rFonts w:ascii="helv" w:hAnsi="helv" w:eastAsia="helv"/>
          <w:b w:val="0"/>
          <w:i w:val="0"/>
          <w:color w:val="000000"/>
          <w:sz w:val="22"/>
        </w:rPr>
        <w:t>Experience</w:t>
      </w:r>
    </w:p>
    <w:p>
      <w:pPr>
        <w:autoSpaceDN w:val="0"/>
        <w:tabs>
          <w:tab w:pos="9458" w:val="left"/>
        </w:tabs>
        <w:autoSpaceDE w:val="0"/>
        <w:widowControl/>
        <w:spacing w:line="256" w:lineRule="exact" w:before="322" w:after="0"/>
        <w:ind w:left="120" w:right="144" w:firstLine="0"/>
        <w:jc w:val="left"/>
      </w:pPr>
      <w:r>
        <w:rPr>
          <w:rFonts w:ascii="helv" w:hAnsi="helv" w:eastAsia="helv"/>
          <w:b w:val="0"/>
          <w:i w:val="0"/>
          <w:color w:val="000000"/>
          <w:sz w:val="25"/>
        </w:rPr>
        <w:t xml:space="preserve">Web Development </w:t>
      </w:r>
      <w:r>
        <w:br/>
      </w:r>
      <w:r>
        <w:rPr>
          <w:w w:val="97.52771483219585"/>
          <w:rFonts w:ascii="helv" w:hAnsi="helv" w:eastAsia="helv"/>
          <w:b w:val="0"/>
          <w:i w:val="0"/>
          <w:color w:val="000000"/>
          <w:sz w:val="18"/>
        </w:rPr>
        <w:t xml:space="preserve">OCTANET SERVICES PVT LTD </w:t>
      </w:r>
      <w:r>
        <w:tab/>
      </w:r>
      <w:r>
        <w:rPr>
          <w:rFonts w:ascii="helv" w:hAnsi="helv" w:eastAsia="helv"/>
          <w:b w:val="0"/>
          <w:i w:val="0"/>
          <w:color w:val="000000"/>
          <w:sz w:val="18"/>
        </w:rPr>
        <w:t xml:space="preserve">05/2024 - 08/2024 </w:t>
      </w:r>
      <w:r>
        <w:rPr>
          <w:rFonts w:ascii="Merriweather" w:hAnsi="Merriweather" w:eastAsia="Merriweather"/>
          <w:b w:val="0"/>
          <w:i w:val="0"/>
          <w:color w:val="000000"/>
          <w:sz w:val="18"/>
        </w:rPr>
        <w:t xml:space="preserve">During my three-month internship at Octanet, I concentrated on front-end development, working to craft visually </w:t>
      </w:r>
      <w:r>
        <w:rPr>
          <w:rFonts w:ascii="Merriweather" w:hAnsi="Merriweather" w:eastAsia="Merriweather"/>
          <w:b w:val="0"/>
          <w:i w:val="0"/>
          <w:color w:val="000000"/>
          <w:sz w:val="18"/>
        </w:rPr>
        <w:t xml:space="preserve">engaging and intuitive web applications. This role provided hands-on experience in designing responsive, user-friendly </w:t>
      </w:r>
      <w:r>
        <w:rPr>
          <w:rFonts w:ascii="Merriweather" w:hAnsi="Merriweather" w:eastAsia="Merriweather"/>
          <w:b w:val="0"/>
          <w:i w:val="0"/>
          <w:color w:val="000000"/>
          <w:sz w:val="18"/>
        </w:rPr>
        <w:t xml:space="preserve">interfaces while enhancing my skills in HTML, CSS, and JavaScript. I gained practical knowledge in creating seamless </w:t>
      </w:r>
      <w:r>
        <w:rPr>
          <w:rFonts w:ascii="Merriweather" w:hAnsi="Merriweather" w:eastAsia="Merriweather"/>
          <w:b w:val="0"/>
          <w:i w:val="0"/>
          <w:color w:val="000000"/>
          <w:sz w:val="18"/>
        </w:rPr>
        <w:t xml:space="preserve">user experiences and strengthened my ability to implement modern, attractive designs that align with best practices in </w:t>
      </w:r>
      <w:r>
        <w:rPr>
          <w:rFonts w:ascii="Merriweather" w:hAnsi="Merriweather" w:eastAsia="Merriweather"/>
          <w:b w:val="0"/>
          <w:i w:val="0"/>
          <w:color w:val="000000"/>
          <w:sz w:val="18"/>
        </w:rPr>
        <w:t>web development.</w:t>
      </w:r>
    </w:p>
    <w:p>
      <w:pPr>
        <w:autoSpaceDN w:val="0"/>
        <w:tabs>
          <w:tab w:pos="9458" w:val="left"/>
        </w:tabs>
        <w:autoSpaceDE w:val="0"/>
        <w:widowControl/>
        <w:spacing w:line="256" w:lineRule="exact" w:before="280" w:after="0"/>
        <w:ind w:left="120" w:right="144" w:firstLine="0"/>
        <w:jc w:val="left"/>
      </w:pPr>
      <w:r>
        <w:rPr>
          <w:rFonts w:ascii="helv" w:hAnsi="helv" w:eastAsia="helv"/>
          <w:b w:val="0"/>
          <w:i w:val="0"/>
          <w:color w:val="000000"/>
          <w:sz w:val="25"/>
        </w:rPr>
        <w:t xml:space="preserve">Web Development </w:t>
      </w:r>
      <w:r>
        <w:br/>
      </w:r>
      <w:r>
        <w:rPr>
          <w:rFonts w:ascii="helv" w:hAnsi="helv" w:eastAsia="helv"/>
          <w:b w:val="0"/>
          <w:i w:val="0"/>
          <w:color w:val="000000"/>
          <w:sz w:val="18"/>
        </w:rPr>
        <w:t xml:space="preserve">PRODEGY INFOTECH </w:t>
      </w:r>
      <w:r>
        <w:tab/>
      </w:r>
      <w:r>
        <w:rPr>
          <w:rFonts w:ascii="helv" w:hAnsi="helv" w:eastAsia="helv"/>
          <w:b w:val="0"/>
          <w:i w:val="0"/>
          <w:color w:val="000000"/>
          <w:sz w:val="18"/>
        </w:rPr>
        <w:t xml:space="preserve">05/2024 - 05/2024 </w:t>
      </w:r>
      <w:r>
        <w:rPr>
          <w:rFonts w:ascii="Merriweather" w:hAnsi="Merriweather" w:eastAsia="Merriweather"/>
          <w:b w:val="0"/>
          <w:i w:val="0"/>
          <w:color w:val="000000"/>
          <w:sz w:val="18"/>
        </w:rPr>
        <w:t xml:space="preserve">During my one-month internship at Prodegy Infotech, I focused on web development, contributing to the creation of </w:t>
      </w:r>
      <w:r>
        <w:rPr>
          <w:rFonts w:ascii="Merriweather" w:hAnsi="Merriweather" w:eastAsia="Merriweather"/>
          <w:b w:val="0"/>
          <w:i w:val="0"/>
          <w:color w:val="000000"/>
          <w:sz w:val="18"/>
        </w:rPr>
        <w:t xml:space="preserve">user-friendly web applications. This role enabled me to strengthen my coding skills and deepen my understanding of </w:t>
      </w:r>
      <w:r>
        <w:rPr>
          <w:rFonts w:ascii="Merriweather" w:hAnsi="Merriweather" w:eastAsia="Merriweather"/>
          <w:b w:val="0"/>
          <w:i w:val="0"/>
          <w:color w:val="000000"/>
          <w:sz w:val="18"/>
        </w:rPr>
        <w:t>building engaging, accessible online experiences tailored to user needs.</w:t>
      </w:r>
    </w:p>
    <w:p>
      <w:pPr>
        <w:sectPr>
          <w:pgSz w:w="12240" w:h="15840"/>
          <w:pgMar w:top="280" w:right="520" w:bottom="0" w:left="5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52" w:lineRule="exact" w:before="624" w:after="34"/>
        <w:ind w:left="120" w:right="0" w:firstLine="0"/>
        <w:jc w:val="left"/>
      </w:pPr>
      <w:r>
        <w:rPr>
          <w:rFonts w:ascii="helv" w:hAnsi="helv" w:eastAsia="helv"/>
          <w:b w:val="0"/>
          <w:i w:val="0"/>
          <w:color w:val="000000"/>
          <w:sz w:val="25"/>
        </w:rPr>
        <w:t>web Development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0.0" w:type="dxa"/>
      </w:tblPr>
      <w:tblGrid>
        <w:gridCol w:w="5580"/>
        <w:gridCol w:w="5580"/>
      </w:tblGrid>
      <w:tr>
        <w:trPr>
          <w:trHeight w:hRule="exact" w:val="260"/>
        </w:trPr>
        <w:tc>
          <w:tcPr>
            <w:tcW w:type="dxa" w:w="51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36" w:after="0"/>
              <w:ind w:left="60" w:right="0" w:firstLine="0"/>
              <w:jc w:val="left"/>
            </w:pPr>
            <w:r>
              <w:rPr>
                <w:rFonts w:ascii="helv" w:hAnsi="helv" w:eastAsia="helv"/>
                <w:b w:val="0"/>
                <w:i w:val="0"/>
                <w:color w:val="000000"/>
                <w:sz w:val="18"/>
              </w:rPr>
              <w:t>CODSOFT</w:t>
            </w:r>
          </w:p>
        </w:tc>
        <w:tc>
          <w:tcPr>
            <w:tcW w:type="dxa" w:w="58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36" w:after="0"/>
              <w:ind w:left="0" w:right="64" w:firstLine="0"/>
              <w:jc w:val="right"/>
            </w:pPr>
            <w:r>
              <w:rPr>
                <w:rFonts w:ascii="helv" w:hAnsi="helv" w:eastAsia="helv"/>
                <w:b w:val="0"/>
                <w:i w:val="0"/>
                <w:color w:val="000000"/>
                <w:sz w:val="18"/>
              </w:rPr>
              <w:t>04/2024 - 05/2024</w:t>
            </w:r>
          </w:p>
        </w:tc>
      </w:tr>
    </w:tbl>
    <w:p>
      <w:pPr>
        <w:autoSpaceDN w:val="0"/>
        <w:autoSpaceDE w:val="0"/>
        <w:widowControl/>
        <w:spacing w:line="178" w:lineRule="auto" w:before="42" w:after="0"/>
        <w:ind w:left="120" w:right="0" w:firstLine="0"/>
        <w:jc w:val="left"/>
      </w:pPr>
      <w:r>
        <w:rPr>
          <w:rFonts w:ascii="Merriweather" w:hAnsi="Merriweather" w:eastAsia="Merriweather"/>
          <w:b w:val="0"/>
          <w:i w:val="0"/>
          <w:color w:val="000000"/>
          <w:sz w:val="18"/>
        </w:rPr>
        <w:t>During my one-month internship at Codsoft, I contributed to web development projects, building streamlined and</w:t>
      </w:r>
    </w:p>
    <w:p>
      <w:pPr>
        <w:autoSpaceDN w:val="0"/>
        <w:autoSpaceDE w:val="0"/>
        <w:widowControl/>
        <w:spacing w:line="178" w:lineRule="auto" w:before="74" w:after="0"/>
        <w:ind w:left="120" w:right="0" w:firstLine="0"/>
        <w:jc w:val="left"/>
      </w:pPr>
      <w:r>
        <w:rPr>
          <w:rFonts w:ascii="Merriweather" w:hAnsi="Merriweather" w:eastAsia="Merriweather"/>
          <w:b w:val="0"/>
          <w:i w:val="0"/>
          <w:color w:val="000000"/>
          <w:sz w:val="18"/>
        </w:rPr>
        <w:t>efficient web applications. This experience allowed me to enhance my coding skills and deepen my appreciation for</w:t>
      </w:r>
    </w:p>
    <w:p>
      <w:pPr>
        <w:autoSpaceDN w:val="0"/>
        <w:autoSpaceDE w:val="0"/>
        <w:widowControl/>
        <w:spacing w:line="178" w:lineRule="auto" w:before="76" w:after="0"/>
        <w:ind w:left="120" w:right="0" w:firstLine="0"/>
        <w:jc w:val="left"/>
      </w:pPr>
      <w:r>
        <w:rPr>
          <w:rFonts w:ascii="Merriweather" w:hAnsi="Merriweather" w:eastAsia="Merriweather"/>
          <w:b w:val="0"/>
          <w:i w:val="0"/>
          <w:color w:val="000000"/>
          <w:sz w:val="18"/>
        </w:rPr>
        <w:t>user-centered design, reinforcing the importance of creating intuitive and accessible digital experiences.</w:t>
      </w:r>
    </w:p>
    <w:sectPr w:rsidR="00FC693F" w:rsidRPr="0006063C" w:rsidSect="00034616">
      <w:pgSz w:w="12240" w:h="15840"/>
      <w:pgMar w:top="0" w:right="520" w:bottom="1440" w:left="56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